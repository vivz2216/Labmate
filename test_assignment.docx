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Assignment</w:t>
      </w:r>
    </w:p>
    <w:p>
      <w:r>
        <w:t>This is a test assignment for testing the LabMate upload functionality.</w:t>
      </w:r>
    </w:p>
    <w:p>
      <w:r>
        <w:t>Question 1: Create a simple React component that displays Hello World.</w:t>
      </w:r>
    </w:p>
    <w:p>
      <w:r>
        <w:t>Code:</w:t>
      </w:r>
    </w:p>
    <w:p>
      <w:r>
        <w:t>function App() { return &lt;h1&gt;Hello World&lt;/h1&gt;;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